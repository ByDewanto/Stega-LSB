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If you have a different type of document, you might need to use a different library or approach. Please specify the document type if it's not a Word document, so I can provide more tailored guidance.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